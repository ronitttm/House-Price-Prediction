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A64A6" w14:textId="77777777" w:rsidR="004E3AA6" w:rsidRDefault="00000000">
      <w:pPr>
        <w:pStyle w:val="Heading1"/>
      </w:pPr>
      <w:r>
        <w:t>House Price Prediction - Report &amp; Documentation</w:t>
      </w:r>
    </w:p>
    <w:p w14:paraId="31040BF9" w14:textId="77777777" w:rsidR="004E3AA6" w:rsidRDefault="00000000">
      <w:pPr>
        <w:pStyle w:val="Heading2"/>
      </w:pPr>
      <w:r>
        <w:t>1. Data Preprocessing &amp; Feature Engineering</w:t>
      </w:r>
    </w:p>
    <w:p w14:paraId="34EFF412" w14:textId="77777777" w:rsidR="0056721D" w:rsidRDefault="00000000">
      <w:r>
        <w:t xml:space="preserve">The dataset used for house price prediction consists of various features such as Median Income, House Age, Average Rooms, Average Bedrooms, Population, Average Occupancy, Latitude, and Longitude. </w:t>
      </w:r>
    </w:p>
    <w:p w14:paraId="034C16DE" w14:textId="300B19F7" w:rsidR="004E3AA6" w:rsidRDefault="00000000">
      <w:r>
        <w:t>The following preprocessing steps were performed:</w:t>
      </w:r>
      <w:r>
        <w:br/>
        <w:t>- Handling missing values: No missing values were found in the dataset.</w:t>
      </w:r>
      <w:r>
        <w:br/>
        <w:t>- Feature scaling: Standardization was applied to ensure all numerical features have a mean of 0 and standard deviation of 1.</w:t>
      </w:r>
      <w:r>
        <w:br/>
        <w:t>- Feature selection: All available features were used as they provided significant predictive power.</w:t>
      </w:r>
    </w:p>
    <w:p w14:paraId="1915FA19" w14:textId="77777777" w:rsidR="004E3AA6" w:rsidRDefault="00000000">
      <w:pPr>
        <w:pStyle w:val="Heading2"/>
      </w:pPr>
      <w:r>
        <w:t>2. Model Selection &amp; Optimization</w:t>
      </w:r>
    </w:p>
    <w:p w14:paraId="7B285471" w14:textId="5F28DDCB" w:rsidR="004E3AA6" w:rsidRDefault="00000000">
      <w:r>
        <w:t>A regression model was used for predicting house prices. The following steps were taken for model selection and optimization:</w:t>
      </w:r>
      <w:r>
        <w:br/>
        <w:t xml:space="preserve">- Multiple models were tested, including Linear Regression, </w:t>
      </w:r>
      <w:proofErr w:type="spellStart"/>
      <w:r w:rsidR="0056721D">
        <w:t>XGBoost</w:t>
      </w:r>
      <w:proofErr w:type="spellEnd"/>
      <w:r w:rsidR="0056721D">
        <w:t xml:space="preserve"> Regressor </w:t>
      </w:r>
      <w:r>
        <w:t>and Random Forest Regressors.</w:t>
      </w:r>
      <w:r>
        <w:br/>
        <w:t>- GridSearchCV was used to tune hyperparameters and optimize model performance.</w:t>
      </w:r>
      <w:r>
        <w:br/>
        <w:t xml:space="preserve">- The </w:t>
      </w:r>
      <w:proofErr w:type="spellStart"/>
      <w:r w:rsidR="00FD6F32">
        <w:t>XGBoost</w:t>
      </w:r>
      <w:proofErr w:type="spellEnd"/>
      <w:r w:rsidR="00FD6F32">
        <w:t xml:space="preserve"> </w:t>
      </w:r>
      <w:r>
        <w:t>performed best with optimized hyperparameters, achieving the lowest RMSE (Root Mean Square Error).</w:t>
      </w:r>
      <w:r>
        <w:br/>
        <w:t>- The final model was trained using 80% of the dataset, with 20% reserved for validation.</w:t>
      </w:r>
    </w:p>
    <w:p w14:paraId="553C6F35" w14:textId="77777777" w:rsidR="004E3AA6" w:rsidRDefault="00000000">
      <w:pPr>
        <w:pStyle w:val="Heading2"/>
      </w:pPr>
      <w:r>
        <w:t>3. Deployment Strategy &amp; API Usage Guide</w:t>
      </w:r>
    </w:p>
    <w:p w14:paraId="2C5CA692" w14:textId="6ECC4F52" w:rsidR="00FD6F32" w:rsidRDefault="00000000">
      <w:r>
        <w:t>The trained model was deployed using FastAPI and hosted on Render. The deployment strategy included:</w:t>
      </w:r>
      <w:r>
        <w:br/>
        <w:t xml:space="preserve">- Serializing the trained model using </w:t>
      </w:r>
      <w:r w:rsidR="00FD6F32">
        <w:t>Pickle</w:t>
      </w:r>
      <w:r>
        <w:t>.</w:t>
      </w:r>
      <w:r>
        <w:br/>
        <w:t>- Building a FastAPI server with an endpoint to receive input data and return predicted prices.</w:t>
      </w:r>
      <w:r>
        <w:br/>
        <w:t xml:space="preserve">- Deploying the API on Render </w:t>
      </w:r>
      <w:r w:rsidR="0056721D">
        <w:t xml:space="preserve">and UI on Netlify </w:t>
      </w:r>
      <w:r>
        <w:t>for scalability and reliability.</w:t>
      </w:r>
    </w:p>
    <w:p w14:paraId="24743A72" w14:textId="77777777" w:rsidR="00FD6F32" w:rsidRDefault="00FD6F32"/>
    <w:p w14:paraId="06ECAB1A" w14:textId="77777777" w:rsidR="00FD6F32" w:rsidRDefault="00FD6F32"/>
    <w:p w14:paraId="451AF642" w14:textId="77777777" w:rsidR="00FD6F32" w:rsidRDefault="00FD6F32"/>
    <w:p w14:paraId="3305194D" w14:textId="77777777" w:rsidR="00FD6F32" w:rsidRDefault="00FD6F32"/>
    <w:p w14:paraId="088EF380" w14:textId="77777777" w:rsidR="00FD6F32" w:rsidRDefault="00FD6F32"/>
    <w:p w14:paraId="4088C837" w14:textId="77777777" w:rsidR="00FD6F32" w:rsidRDefault="00FD6F32"/>
    <w:p w14:paraId="2E36DAB2" w14:textId="77777777" w:rsidR="00FD6F32" w:rsidRDefault="00FD6F32"/>
    <w:p w14:paraId="49561A37" w14:textId="0AAA7901" w:rsidR="00FD6F32" w:rsidRDefault="00000000">
      <w:r w:rsidRPr="00FD6F32">
        <w:rPr>
          <w:b/>
          <w:bCs/>
          <w:sz w:val="28"/>
          <w:szCs w:val="28"/>
        </w:rPr>
        <w:t>API Usage Guide:</w:t>
      </w:r>
      <w:r>
        <w:br/>
        <w:t>- Base URL: https://house-price-prediction-tu3t.onrender.com</w:t>
      </w:r>
      <w:r>
        <w:br/>
        <w:t>- Endpoint: `/predict` (POST request)</w:t>
      </w:r>
      <w:r>
        <w:br/>
        <w:t>- Request Format (JSON):</w:t>
      </w:r>
      <w:r>
        <w:br/>
      </w:r>
      <w:r>
        <w:br/>
        <w:t>{</w:t>
      </w:r>
      <w:r>
        <w:br/>
        <w:t xml:space="preserve">    "MedInc": 8.3252,</w:t>
      </w:r>
      <w:r>
        <w:br/>
        <w:t xml:space="preserve">    "HouseAge": 41.0,</w:t>
      </w:r>
      <w:r>
        <w:br/>
        <w:t xml:space="preserve">    "AveRooms": 6.9841,</w:t>
      </w:r>
      <w:r>
        <w:br/>
        <w:t xml:space="preserve">    "AveBedrms": 1.0238,</w:t>
      </w:r>
      <w:r>
        <w:br/>
        <w:t xml:space="preserve">    "Population": 322.0,</w:t>
      </w:r>
      <w:r>
        <w:br/>
        <w:t xml:space="preserve">    "AveOccup": 2.5556,</w:t>
      </w:r>
      <w:r>
        <w:br/>
        <w:t xml:space="preserve">    "Latitude": 37.88,</w:t>
      </w:r>
      <w:r>
        <w:br/>
        <w:t xml:space="preserve">    "Longitude": -122.23</w:t>
      </w:r>
      <w:r>
        <w:br/>
        <w:t>}</w:t>
      </w:r>
      <w:r>
        <w:br/>
      </w:r>
      <w:r>
        <w:br/>
        <w:t>- Response Format:</w:t>
      </w:r>
      <w:r>
        <w:br/>
        <w:t>{ "predicted_price": 452600.0 }</w:t>
      </w:r>
    </w:p>
    <w:p w14:paraId="1FF2049E" w14:textId="77777777" w:rsidR="00FD6F32" w:rsidRDefault="00FD6F32"/>
    <w:p w14:paraId="0A2182D9" w14:textId="77777777" w:rsidR="00FD6F32" w:rsidRDefault="00FD6F32">
      <w:pPr>
        <w:rPr>
          <w:b/>
          <w:bCs/>
        </w:rPr>
      </w:pPr>
      <w:r w:rsidRPr="00FD6F32">
        <w:rPr>
          <w:b/>
          <w:bCs/>
          <w:sz w:val="32"/>
          <w:szCs w:val="32"/>
        </w:rPr>
        <w:t>Frontend:</w:t>
      </w:r>
    </w:p>
    <w:p w14:paraId="2EF18A42" w14:textId="77777777" w:rsidR="00FD6F32" w:rsidRPr="00C958C2" w:rsidRDefault="00FD6F32">
      <w:r w:rsidRPr="00C958C2">
        <w:t xml:space="preserve">The UI has been deployed on Netlify. </w:t>
      </w:r>
    </w:p>
    <w:p w14:paraId="0A831D59" w14:textId="74DF05AC" w:rsidR="004E3AA6" w:rsidRPr="00FD6F32" w:rsidRDefault="00FD6F32">
      <w:pPr>
        <w:rPr>
          <w:b/>
          <w:bCs/>
        </w:rPr>
      </w:pPr>
      <w:r w:rsidRPr="00C958C2">
        <w:t xml:space="preserve">URL: </w:t>
      </w:r>
      <w:r w:rsidRPr="00C958C2">
        <w:t>https://houseprice-prediction.netlify.app/</w:t>
      </w:r>
      <w:r w:rsidR="00000000" w:rsidRPr="00FD6F32">
        <w:rPr>
          <w:b/>
          <w:bCs/>
        </w:rPr>
        <w:br/>
      </w:r>
    </w:p>
    <w:sectPr w:rsidR="004E3AA6" w:rsidRPr="00FD6F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3370552">
    <w:abstractNumId w:val="8"/>
  </w:num>
  <w:num w:numId="2" w16cid:durableId="349572589">
    <w:abstractNumId w:val="6"/>
  </w:num>
  <w:num w:numId="3" w16cid:durableId="431753563">
    <w:abstractNumId w:val="5"/>
  </w:num>
  <w:num w:numId="4" w16cid:durableId="1333988647">
    <w:abstractNumId w:val="4"/>
  </w:num>
  <w:num w:numId="5" w16cid:durableId="1808430780">
    <w:abstractNumId w:val="7"/>
  </w:num>
  <w:num w:numId="6" w16cid:durableId="850921573">
    <w:abstractNumId w:val="3"/>
  </w:num>
  <w:num w:numId="7" w16cid:durableId="479536303">
    <w:abstractNumId w:val="2"/>
  </w:num>
  <w:num w:numId="8" w16cid:durableId="1540556573">
    <w:abstractNumId w:val="1"/>
  </w:num>
  <w:num w:numId="9" w16cid:durableId="3871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3AA6"/>
    <w:rsid w:val="0056721D"/>
    <w:rsid w:val="00AA1D8D"/>
    <w:rsid w:val="00B47730"/>
    <w:rsid w:val="00C958C2"/>
    <w:rsid w:val="00CB0664"/>
    <w:rsid w:val="00E474D0"/>
    <w:rsid w:val="00FC693F"/>
    <w:rsid w:val="00FD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331E9A"/>
  <w14:defaultImageDpi w14:val="300"/>
  <w15:docId w15:val="{7C60310B-2A6A-4F47-9AE3-9F24ABC7F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Ronit Murpani</cp:lastModifiedBy>
  <cp:revision>4</cp:revision>
  <dcterms:created xsi:type="dcterms:W3CDTF">2013-12-23T23:15:00Z</dcterms:created>
  <dcterms:modified xsi:type="dcterms:W3CDTF">2025-03-13T17:39:00Z</dcterms:modified>
  <cp:category/>
</cp:coreProperties>
</file>